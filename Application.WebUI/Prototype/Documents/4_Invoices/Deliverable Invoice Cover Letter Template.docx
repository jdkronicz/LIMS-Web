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0BBB" w:rsidRPr="00BD0BBB" w:rsidRDefault="00A334B5" w:rsidP="00A334B5">
      <w:pPr>
        <w:pStyle w:val="Date"/>
        <w:jc w:val="center"/>
      </w:pPr>
      <w:r>
        <w:t>COMPANY LETTERHEAD</w:t>
      </w:r>
    </w:p>
    <w:p w:rsidR="00457517" w:rsidRDefault="00457517" w:rsidP="00457517">
      <w:pPr>
        <w:pStyle w:val="Salutation"/>
        <w:spacing w:before="0" w:after="0"/>
      </w:pPr>
      <w:r>
        <w:t>August 10, 2011</w:t>
      </w:r>
    </w:p>
    <w:p w:rsidR="00A334B5" w:rsidRDefault="00A334B5" w:rsidP="00A334B5">
      <w:pPr>
        <w:pStyle w:val="Salutation"/>
        <w:spacing w:before="0" w:after="0"/>
      </w:pPr>
    </w:p>
    <w:p w:rsidR="00CF4709" w:rsidRDefault="00CF4709" w:rsidP="00CF4709">
      <w:pPr>
        <w:pStyle w:val="Salutation"/>
        <w:spacing w:before="0" w:after="0"/>
      </w:pPr>
      <w:r>
        <w:t>Commonwealth of Pennsylvania – Non-PO Invoice</w:t>
      </w:r>
    </w:p>
    <w:p w:rsidR="00CF4709" w:rsidRPr="00FB1D7D" w:rsidRDefault="00CF4709" w:rsidP="00CF4709">
      <w:r>
        <w:t>78PLNRESBR</w:t>
      </w:r>
    </w:p>
    <w:p w:rsidR="00CF4709" w:rsidRDefault="00CF4709" w:rsidP="00CF4709">
      <w:pPr>
        <w:pStyle w:val="Salutation"/>
        <w:spacing w:before="0" w:after="0"/>
      </w:pPr>
      <w:r>
        <w:t>PO Box 69181</w:t>
      </w:r>
    </w:p>
    <w:p w:rsidR="00CF4709" w:rsidRDefault="00CF4709" w:rsidP="00CF4709">
      <w:pPr>
        <w:pStyle w:val="Salutation"/>
        <w:spacing w:before="0" w:after="0"/>
      </w:pPr>
      <w:r>
        <w:t>Harrisburg, PA  17106</w:t>
      </w:r>
    </w:p>
    <w:p w:rsidR="00A334B5" w:rsidRDefault="00A334B5" w:rsidP="00A334B5"/>
    <w:p w:rsidR="00A334B5" w:rsidRDefault="00A334B5" w:rsidP="00A334B5">
      <w:r>
        <w:t xml:space="preserve">RE: </w:t>
      </w:r>
      <w:r>
        <w:tab/>
        <w:t xml:space="preserve">Project # </w:t>
      </w:r>
      <w:r w:rsidR="0049074D" w:rsidRPr="0049074D">
        <w:rPr>
          <w:b/>
          <w:i/>
        </w:rPr>
        <w:t>(</w:t>
      </w:r>
      <w:r w:rsidR="00814491">
        <w:rPr>
          <w:b/>
          <w:i/>
        </w:rPr>
        <w:t>WO</w:t>
      </w:r>
      <w:r w:rsidR="0049074D" w:rsidRPr="0049074D">
        <w:rPr>
          <w:b/>
          <w:i/>
        </w:rPr>
        <w:t xml:space="preserve"> Number)</w:t>
      </w:r>
    </w:p>
    <w:p w:rsidR="00D27A70" w:rsidRDefault="00E119E7" w:rsidP="00A334B5">
      <w:pPr>
        <w:pStyle w:val="Salutation"/>
      </w:pPr>
      <w:r>
        <w:t>Dear</w:t>
      </w:r>
      <w:r w:rsidR="00804D02" w:rsidRPr="0049074D">
        <w:rPr>
          <w:b/>
          <w:i/>
        </w:rPr>
        <w:fldChar w:fldCharType="begin"/>
      </w:r>
      <w:r w:rsidR="00D27A70" w:rsidRPr="0049074D">
        <w:rPr>
          <w:b/>
          <w:i/>
        </w:rPr>
        <w:instrText xml:space="preserve">MACROBUTTON  DoFieldClick [Recipient </w:instrText>
      </w:r>
      <w:r w:rsidR="00B26817" w:rsidRPr="0049074D">
        <w:rPr>
          <w:b/>
          <w:i/>
        </w:rPr>
        <w:instrText>N</w:instrText>
      </w:r>
      <w:r w:rsidR="00D27A70" w:rsidRPr="0049074D">
        <w:rPr>
          <w:b/>
          <w:i/>
        </w:rPr>
        <w:instrText>ame]</w:instrText>
      </w:r>
      <w:r w:rsidR="00804D02" w:rsidRPr="0049074D">
        <w:rPr>
          <w:b/>
          <w:i/>
        </w:rPr>
        <w:fldChar w:fldCharType="end"/>
      </w:r>
      <w:r w:rsidR="00D27A70">
        <w:t>:</w:t>
      </w:r>
    </w:p>
    <w:p w:rsidR="00272AE7" w:rsidRDefault="00AD1959" w:rsidP="00D3317D">
      <w:pPr>
        <w:pStyle w:val="BodyText"/>
      </w:pPr>
      <w:r>
        <w:t xml:space="preserve">Please find the enclosed </w:t>
      </w:r>
      <w:r w:rsidR="007E632F" w:rsidRPr="0049074D">
        <w:rPr>
          <w:b/>
          <w:i/>
        </w:rPr>
        <w:t>(# of OS-501 Forms</w:t>
      </w:r>
      <w:r w:rsidR="00457517" w:rsidRPr="0049074D">
        <w:rPr>
          <w:b/>
          <w:i/>
        </w:rPr>
        <w:t xml:space="preserve"> – If necessary</w:t>
      </w:r>
      <w:r w:rsidR="007E632F" w:rsidRPr="0049074D">
        <w:rPr>
          <w:b/>
          <w:i/>
        </w:rPr>
        <w:t>)</w:t>
      </w:r>
      <w:r w:rsidR="007E632F" w:rsidRPr="0049074D">
        <w:t xml:space="preserve"> </w:t>
      </w:r>
      <w:r>
        <w:t>Confirmation of Service form</w:t>
      </w:r>
      <w:r w:rsidR="007E632F" w:rsidRPr="0049074D">
        <w:rPr>
          <w:b/>
          <w:i/>
        </w:rPr>
        <w:t>(s)</w:t>
      </w:r>
      <w:r w:rsidRPr="0049074D">
        <w:t xml:space="preserve"> </w:t>
      </w:r>
      <w:r>
        <w:t>(OS-501) and support</w:t>
      </w:r>
      <w:r w:rsidR="00457517">
        <w:t>ing documentation for Invoice No.</w:t>
      </w:r>
      <w:r>
        <w:t xml:space="preserve"> </w:t>
      </w:r>
      <w:r w:rsidRPr="0049074D">
        <w:rPr>
          <w:b/>
          <w:i/>
        </w:rPr>
        <w:t>(#)</w:t>
      </w:r>
      <w:r w:rsidR="007E632F">
        <w:t xml:space="preserve">.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68"/>
      </w:tblGrid>
      <w:tr w:rsidR="0049074D" w:rsidTr="00FA2351">
        <w:tc>
          <w:tcPr>
            <w:tcW w:w="2268" w:type="dxa"/>
          </w:tcPr>
          <w:p w:rsidR="0049074D" w:rsidRDefault="0049074D" w:rsidP="00FA2351">
            <w:pPr>
              <w:pStyle w:val="Closing"/>
              <w:tabs>
                <w:tab w:val="left" w:pos="2160"/>
              </w:tabs>
              <w:spacing w:after="0"/>
            </w:pPr>
            <w:r>
              <w:t>Invoice Date:</w:t>
            </w:r>
          </w:p>
        </w:tc>
      </w:tr>
      <w:tr w:rsidR="0049074D" w:rsidTr="00FA2351">
        <w:tc>
          <w:tcPr>
            <w:tcW w:w="2268" w:type="dxa"/>
          </w:tcPr>
          <w:p w:rsidR="0049074D" w:rsidRDefault="0049074D" w:rsidP="00FE759C">
            <w:pPr>
              <w:pStyle w:val="Closing"/>
              <w:tabs>
                <w:tab w:val="left" w:pos="2160"/>
              </w:tabs>
              <w:spacing w:after="0"/>
            </w:pPr>
            <w:r>
              <w:t>Invoice Period:</w:t>
            </w:r>
          </w:p>
        </w:tc>
      </w:tr>
      <w:tr w:rsidR="0049074D" w:rsidTr="00FA2351">
        <w:tc>
          <w:tcPr>
            <w:tcW w:w="2268" w:type="dxa"/>
          </w:tcPr>
          <w:p w:rsidR="0049074D" w:rsidRDefault="0049074D" w:rsidP="00FE759C">
            <w:pPr>
              <w:pStyle w:val="Closing"/>
              <w:tabs>
                <w:tab w:val="left" w:pos="2160"/>
              </w:tabs>
              <w:spacing w:after="0"/>
            </w:pPr>
            <w:r>
              <w:t>Invoice #:</w:t>
            </w:r>
          </w:p>
        </w:tc>
      </w:tr>
      <w:tr w:rsidR="0049074D" w:rsidTr="00FA2351">
        <w:tc>
          <w:tcPr>
            <w:tcW w:w="2268" w:type="dxa"/>
          </w:tcPr>
          <w:p w:rsidR="0049074D" w:rsidRDefault="0049074D" w:rsidP="00FE759C">
            <w:pPr>
              <w:pStyle w:val="Closing"/>
              <w:spacing w:after="0"/>
            </w:pPr>
            <w:r>
              <w:t>Total Amount:</w:t>
            </w:r>
            <w:r>
              <w:tab/>
            </w:r>
          </w:p>
        </w:tc>
      </w:tr>
    </w:tbl>
    <w:p w:rsidR="00FA2351" w:rsidRDefault="00FA2351" w:rsidP="00FA2351">
      <w:pPr>
        <w:pStyle w:val="Closing"/>
        <w:spacing w:after="0"/>
      </w:pPr>
      <w:r>
        <w:tab/>
      </w:r>
    </w:p>
    <w:p w:rsidR="00D17BF0" w:rsidRDefault="00D17BF0" w:rsidP="00FA2351">
      <w:pPr>
        <w:pStyle w:val="Closing"/>
        <w:spacing w:after="0"/>
      </w:pPr>
      <w:r>
        <w:t xml:space="preserve">Please let me know if there is any further information I should provide.  You can reach me at the above address, by email </w:t>
      </w:r>
      <w:r w:rsidRPr="0049074D">
        <w:rPr>
          <w:b/>
          <w:i/>
        </w:rPr>
        <w:t>(email address)</w:t>
      </w:r>
      <w:r>
        <w:t xml:space="preserve">, or telephone </w:t>
      </w:r>
      <w:r w:rsidRPr="0049074D">
        <w:rPr>
          <w:b/>
          <w:i/>
        </w:rPr>
        <w:t>(phone #)</w:t>
      </w:r>
      <w:r>
        <w:t xml:space="preserve">. </w:t>
      </w:r>
    </w:p>
    <w:p w:rsidR="00FA2351" w:rsidRDefault="00FA2351" w:rsidP="00FA2351">
      <w:pPr>
        <w:pStyle w:val="Closing"/>
        <w:spacing w:after="0"/>
      </w:pPr>
    </w:p>
    <w:p w:rsidR="00FD5F91" w:rsidRDefault="00D27A70" w:rsidP="00FD5F91">
      <w:pPr>
        <w:pStyle w:val="Closing"/>
      </w:pPr>
      <w:r>
        <w:t>Sincerely,</w:t>
      </w:r>
    </w:p>
    <w:p w:rsidR="00FD5F91" w:rsidRPr="0049074D" w:rsidRDefault="00804D02" w:rsidP="00FD5F91">
      <w:pPr>
        <w:pStyle w:val="Signature"/>
        <w:rPr>
          <w:b/>
          <w:i/>
        </w:rPr>
      </w:pPr>
      <w:r w:rsidRPr="0049074D">
        <w:rPr>
          <w:b/>
          <w:i/>
        </w:rPr>
        <w:fldChar w:fldCharType="begin"/>
      </w:r>
      <w:r w:rsidR="00FD5F91" w:rsidRPr="0049074D">
        <w:rPr>
          <w:b/>
          <w:i/>
        </w:rPr>
        <w:instrText xml:space="preserve"> MACROBUTTON  DoFieldClick [Your </w:instrText>
      </w:r>
      <w:r w:rsidR="00B26817" w:rsidRPr="0049074D">
        <w:rPr>
          <w:b/>
          <w:i/>
        </w:rPr>
        <w:instrText>N</w:instrText>
      </w:r>
      <w:r w:rsidR="00FD5F91" w:rsidRPr="0049074D">
        <w:rPr>
          <w:b/>
          <w:i/>
        </w:rPr>
        <w:instrText>ame]</w:instrText>
      </w:r>
      <w:r w:rsidRPr="0049074D">
        <w:rPr>
          <w:b/>
          <w:i/>
        </w:rPr>
        <w:fldChar w:fldCharType="end"/>
      </w:r>
    </w:p>
    <w:sectPr w:rsidR="00FD5F91" w:rsidRPr="0049074D" w:rsidSect="00CF13D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5A3E" w:rsidRDefault="00505A3E">
      <w:r>
        <w:separator/>
      </w:r>
    </w:p>
  </w:endnote>
  <w:endnote w:type="continuationSeparator" w:id="0">
    <w:p w:rsidR="00505A3E" w:rsidRDefault="00505A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074D" w:rsidRDefault="0049074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074D" w:rsidRDefault="0049074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074D" w:rsidRDefault="0049074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5A3E" w:rsidRDefault="00505A3E">
      <w:r>
        <w:separator/>
      </w:r>
    </w:p>
  </w:footnote>
  <w:footnote w:type="continuationSeparator" w:id="0">
    <w:p w:rsidR="00505A3E" w:rsidRDefault="00505A3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074D" w:rsidRDefault="0049074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5A3E" w:rsidRPr="000B7DA8" w:rsidRDefault="00804D02" w:rsidP="000B7DA8">
    <w:pPr>
      <w:pStyle w:val="Header"/>
    </w:pPr>
    <w:r w:rsidRPr="000B7DA8">
      <w:fldChar w:fldCharType="begin"/>
    </w:r>
    <w:r w:rsidR="00505A3E" w:rsidRPr="000B7DA8">
      <w:instrText>MACROBUTTON DoFieldClick [Recipient Name]</w:instrText>
    </w:r>
    <w:r w:rsidRPr="000B7DA8">
      <w:fldChar w:fldCharType="end"/>
    </w:r>
    <w:r w:rsidR="00505A3E">
      <w:br/>
    </w:r>
    <w:fldSimple w:instr="CREATEDATE  \@ &quot;MMMM d, yyyy&quot;  \* MERGEFORMAT">
      <w:r w:rsidR="00505A3E">
        <w:rPr>
          <w:noProof/>
        </w:rPr>
        <w:t>February 7, 2011</w:t>
      </w:r>
    </w:fldSimple>
    <w:r w:rsidR="00505A3E">
      <w:br/>
      <w:t xml:space="preserve">Page </w:t>
    </w:r>
    <w:r w:rsidRPr="000B7DA8">
      <w:rPr>
        <w:rStyle w:val="PageNumber"/>
      </w:rPr>
      <w:fldChar w:fldCharType="begin"/>
    </w:r>
    <w:r w:rsidR="00505A3E" w:rsidRPr="000B7DA8">
      <w:rPr>
        <w:rStyle w:val="PageNumber"/>
      </w:rPr>
      <w:instrText>PAGE</w:instrText>
    </w:r>
    <w:r w:rsidRPr="000B7DA8">
      <w:rPr>
        <w:rStyle w:val="PageNumber"/>
      </w:rPr>
      <w:fldChar w:fldCharType="separate"/>
    </w:r>
    <w:r w:rsidR="00505A3E">
      <w:rPr>
        <w:rStyle w:val="PageNumber"/>
        <w:noProof/>
      </w:rPr>
      <w:t>2</w:t>
    </w:r>
    <w:r w:rsidRPr="000B7DA8">
      <w:rPr>
        <w:rStyle w:val="PageNumber"/>
      </w:rPr>
      <w:fldChar w:fldCharType="end"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074D" w:rsidRDefault="00804D02">
    <w:pPr>
      <w:pStyle w:val="Header"/>
    </w:pPr>
    <w:r>
      <w:rPr>
        <w:noProof/>
        <w:lang w:eastAsia="zh-TW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922611" o:spid="_x0000_s2049" type="#_x0000_t136" style="position:absolute;margin-left:0;margin-top:0;width:461.85pt;height:197.95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AMPLE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9036E6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82858B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05256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FF44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E96A9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0E814B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F5ACA3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5102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00489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D767A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attachedTemplate r:id="rId1"/>
  <w:stylePaneFormatFilter w:val="3F01"/>
  <w:defaultTabStop w:val="720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2C517B"/>
    <w:rsid w:val="000B7DA8"/>
    <w:rsid w:val="000F2F1D"/>
    <w:rsid w:val="00105B65"/>
    <w:rsid w:val="0013733D"/>
    <w:rsid w:val="00165240"/>
    <w:rsid w:val="001B0EB0"/>
    <w:rsid w:val="001C39C4"/>
    <w:rsid w:val="001C3B37"/>
    <w:rsid w:val="001D185A"/>
    <w:rsid w:val="001F5CDD"/>
    <w:rsid w:val="00204EBD"/>
    <w:rsid w:val="0021430B"/>
    <w:rsid w:val="00255735"/>
    <w:rsid w:val="00267CC0"/>
    <w:rsid w:val="00272AE7"/>
    <w:rsid w:val="002862B9"/>
    <w:rsid w:val="002C517B"/>
    <w:rsid w:val="002F341B"/>
    <w:rsid w:val="00333A3F"/>
    <w:rsid w:val="003A65CF"/>
    <w:rsid w:val="004029BF"/>
    <w:rsid w:val="00422D2C"/>
    <w:rsid w:val="00452DEA"/>
    <w:rsid w:val="00457517"/>
    <w:rsid w:val="00487579"/>
    <w:rsid w:val="0049074D"/>
    <w:rsid w:val="004B5B67"/>
    <w:rsid w:val="004C0DEC"/>
    <w:rsid w:val="00505A3E"/>
    <w:rsid w:val="00517A98"/>
    <w:rsid w:val="00530AAD"/>
    <w:rsid w:val="00575B10"/>
    <w:rsid w:val="005B2344"/>
    <w:rsid w:val="005E0F68"/>
    <w:rsid w:val="005F4F00"/>
    <w:rsid w:val="0061751D"/>
    <w:rsid w:val="006308D8"/>
    <w:rsid w:val="00643A94"/>
    <w:rsid w:val="00650B2F"/>
    <w:rsid w:val="006F02C2"/>
    <w:rsid w:val="007334AD"/>
    <w:rsid w:val="007347D7"/>
    <w:rsid w:val="00734B86"/>
    <w:rsid w:val="00744147"/>
    <w:rsid w:val="00767097"/>
    <w:rsid w:val="007834BF"/>
    <w:rsid w:val="007C2960"/>
    <w:rsid w:val="007D03C5"/>
    <w:rsid w:val="007E632F"/>
    <w:rsid w:val="007F303E"/>
    <w:rsid w:val="00804D02"/>
    <w:rsid w:val="00814491"/>
    <w:rsid w:val="008331AD"/>
    <w:rsid w:val="00852CDA"/>
    <w:rsid w:val="00876FF3"/>
    <w:rsid w:val="008B4C13"/>
    <w:rsid w:val="008C0A78"/>
    <w:rsid w:val="008E2A0B"/>
    <w:rsid w:val="009321DF"/>
    <w:rsid w:val="00956F81"/>
    <w:rsid w:val="00981E11"/>
    <w:rsid w:val="00986A6C"/>
    <w:rsid w:val="009A462A"/>
    <w:rsid w:val="009E1724"/>
    <w:rsid w:val="009F2F6E"/>
    <w:rsid w:val="009F34DD"/>
    <w:rsid w:val="00A334B5"/>
    <w:rsid w:val="00A46190"/>
    <w:rsid w:val="00A913FD"/>
    <w:rsid w:val="00AC6333"/>
    <w:rsid w:val="00AD1959"/>
    <w:rsid w:val="00AE27A5"/>
    <w:rsid w:val="00B26817"/>
    <w:rsid w:val="00B76823"/>
    <w:rsid w:val="00B8738C"/>
    <w:rsid w:val="00BD0BBB"/>
    <w:rsid w:val="00C833FF"/>
    <w:rsid w:val="00C840AF"/>
    <w:rsid w:val="00CC2ADC"/>
    <w:rsid w:val="00CC3688"/>
    <w:rsid w:val="00CE2C65"/>
    <w:rsid w:val="00CF13D7"/>
    <w:rsid w:val="00CF4709"/>
    <w:rsid w:val="00D12684"/>
    <w:rsid w:val="00D17BF0"/>
    <w:rsid w:val="00D27A70"/>
    <w:rsid w:val="00D3317D"/>
    <w:rsid w:val="00D9313B"/>
    <w:rsid w:val="00E027D2"/>
    <w:rsid w:val="00E119E7"/>
    <w:rsid w:val="00E57BAF"/>
    <w:rsid w:val="00EA5EAF"/>
    <w:rsid w:val="00F07C74"/>
    <w:rsid w:val="00F20012"/>
    <w:rsid w:val="00FA2351"/>
    <w:rsid w:val="00FB1D7D"/>
    <w:rsid w:val="00FD0588"/>
    <w:rsid w:val="00FD5F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12684"/>
    <w:rPr>
      <w:sz w:val="24"/>
      <w:szCs w:val="24"/>
    </w:rPr>
  </w:style>
  <w:style w:type="paragraph" w:styleId="Heading1">
    <w:name w:val="heading 1"/>
    <w:basedOn w:val="Normal"/>
    <w:next w:val="Normal"/>
    <w:qFormat/>
    <w:rsid w:val="00D1268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derAddress">
    <w:name w:val="Sender Address"/>
    <w:basedOn w:val="Normal"/>
    <w:rsid w:val="00981E11"/>
  </w:style>
  <w:style w:type="paragraph" w:styleId="Date">
    <w:name w:val="Date"/>
    <w:basedOn w:val="Normal"/>
    <w:next w:val="Normal"/>
    <w:rsid w:val="00981E11"/>
    <w:pPr>
      <w:spacing w:after="480"/>
    </w:pPr>
  </w:style>
  <w:style w:type="paragraph" w:customStyle="1" w:styleId="RecipientAddress">
    <w:name w:val="Recipient Address"/>
    <w:basedOn w:val="Normal"/>
    <w:rsid w:val="00852CDA"/>
  </w:style>
  <w:style w:type="paragraph" w:styleId="Salutation">
    <w:name w:val="Salutation"/>
    <w:basedOn w:val="Normal"/>
    <w:next w:val="Normal"/>
    <w:rsid w:val="00852CDA"/>
    <w:pPr>
      <w:spacing w:before="480" w:after="240"/>
    </w:pPr>
  </w:style>
  <w:style w:type="paragraph" w:styleId="Closing">
    <w:name w:val="Closing"/>
    <w:basedOn w:val="Normal"/>
    <w:rsid w:val="00981E11"/>
    <w:pPr>
      <w:spacing w:after="960"/>
    </w:pPr>
  </w:style>
  <w:style w:type="paragraph" w:styleId="Signature">
    <w:name w:val="Signature"/>
    <w:basedOn w:val="Normal"/>
    <w:rsid w:val="00981E11"/>
  </w:style>
  <w:style w:type="paragraph" w:customStyle="1" w:styleId="ccEnclosure">
    <w:name w:val="cc:/Enclosure"/>
    <w:basedOn w:val="Normal"/>
    <w:rsid w:val="00CF13D7"/>
    <w:pPr>
      <w:tabs>
        <w:tab w:val="left" w:pos="1440"/>
      </w:tabs>
      <w:spacing w:before="240" w:after="240"/>
      <w:ind w:left="1440" w:hanging="1440"/>
    </w:pPr>
  </w:style>
  <w:style w:type="paragraph" w:styleId="BodyText">
    <w:name w:val="Body Text"/>
    <w:basedOn w:val="Normal"/>
    <w:rsid w:val="00D12684"/>
    <w:pPr>
      <w:spacing w:after="240"/>
    </w:pPr>
  </w:style>
  <w:style w:type="paragraph" w:styleId="BalloonText">
    <w:name w:val="Balloon Text"/>
    <w:basedOn w:val="Normal"/>
    <w:semiHidden/>
    <w:rsid w:val="007834BF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0B7DA8"/>
    <w:pPr>
      <w:tabs>
        <w:tab w:val="center" w:pos="4320"/>
        <w:tab w:val="right" w:pos="8640"/>
      </w:tabs>
      <w:spacing w:after="480"/>
    </w:pPr>
  </w:style>
  <w:style w:type="paragraph" w:styleId="Footer">
    <w:name w:val="footer"/>
    <w:basedOn w:val="Normal"/>
    <w:rsid w:val="00CF13D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B7DA8"/>
  </w:style>
  <w:style w:type="table" w:styleId="TableGrid">
    <w:name w:val="Table Grid"/>
    <w:basedOn w:val="TableNormal"/>
    <w:rsid w:val="00FA23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0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oldfield\Application%20Data\Microsoft\Templates\Notification%20to%20school%20of%20upcoming%20absenc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5C2A61-D8F6-48CF-A0DB-20EA3EF67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Notification to school of upcoming absence.dot</Template>
  <TotalTime>4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Microsoft Corporation</Company>
  <LinksUpToDate>false</LinksUpToDate>
  <CharactersWithSpaces>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Oldfield</dc:creator>
  <cp:keywords/>
  <dc:description/>
  <cp:lastModifiedBy>soldfield</cp:lastModifiedBy>
  <cp:revision>4</cp:revision>
  <cp:lastPrinted>2011-02-07T20:17:00Z</cp:lastPrinted>
  <dcterms:created xsi:type="dcterms:W3CDTF">2011-11-08T15:20:00Z</dcterms:created>
  <dcterms:modified xsi:type="dcterms:W3CDTF">2012-10-18T19:31:00Z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TC010233891033</vt:lpwstr>
  </property>
</Properties>
</file>